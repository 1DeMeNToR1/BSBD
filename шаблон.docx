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72905" w14:textId="3EE6FBD2" w:rsidR="00FA5452" w:rsidRPr="00B745AA" w:rsidRDefault="00DF380C">
      <w:r>
        <w:rPr>
          <w:lang w:val="ru-RU"/>
        </w:rPr>
        <w:t xml:space="preserve">Автосервис </w:t>
      </w:r>
      <w:proofErr w:type="spellStart"/>
      <w:r>
        <w:rPr>
          <w:lang w:val="ru-RU"/>
        </w:rPr>
        <w:t>Я_Пончик</w:t>
      </w:r>
      <w:proofErr w:type="spellEnd"/>
      <w:r>
        <w:rPr>
          <w:lang w:val="ru-RU"/>
        </w:rPr>
        <w:t xml:space="preserve"> представляет </w:t>
      </w:r>
      <w:r w:rsidR="004C33F9">
        <w:rPr>
          <w:lang w:val="ru-RU"/>
        </w:rPr>
        <w:t>договор на оказание услуг ремонтно-автомобильной тематике. По запросу клиента предоставляется сле</w:t>
      </w:r>
      <w:r w:rsidR="0061763F">
        <w:rPr>
          <w:lang w:val="ru-RU"/>
        </w:rPr>
        <w:t>дующая информация</w:t>
      </w:r>
      <w:r w:rsidR="00B745AA">
        <w:t>:</w:t>
      </w:r>
    </w:p>
    <w:p w14:paraId="54CF9D51" w14:textId="03A934B1" w:rsidR="00CD2D9E" w:rsidRDefault="00CD2D9E">
      <w:pPr>
        <w:rPr>
          <w:lang w:val="ru-RU"/>
        </w:rPr>
      </w:pPr>
      <w:r w:rsidRPr="00CD2D9E">
        <w:rPr>
          <w:lang w:val="ru-RU"/>
        </w:rPr>
        <w:t>"ВСТАВИТЬ_СЮДА"</w:t>
      </w:r>
    </w:p>
    <w:p w14:paraId="44C4C043" w14:textId="494F7624" w:rsidR="00C626C8" w:rsidRPr="00C626C8" w:rsidRDefault="0061763F">
      <w:pPr>
        <w:rPr>
          <w:lang w:val="ru-RU"/>
        </w:rPr>
      </w:pPr>
      <w:r>
        <w:rPr>
          <w:lang w:val="ru-RU"/>
        </w:rPr>
        <w:t xml:space="preserve">Автосервис </w:t>
      </w:r>
      <w:proofErr w:type="spellStart"/>
      <w:r>
        <w:rPr>
          <w:lang w:val="ru-RU"/>
        </w:rPr>
        <w:t>Я_Пончик</w:t>
      </w:r>
      <w:proofErr w:type="spellEnd"/>
      <w:r>
        <w:rPr>
          <w:lang w:val="ru-RU"/>
        </w:rPr>
        <w:t xml:space="preserve"> гарантирует </w:t>
      </w:r>
      <w:r w:rsidR="004D00FB">
        <w:rPr>
          <w:lang w:val="ru-RU"/>
        </w:rPr>
        <w:t>целостность предоставленных данных.</w:t>
      </w:r>
      <w:bookmarkStart w:id="0" w:name="_GoBack"/>
      <w:bookmarkEnd w:id="0"/>
    </w:p>
    <w:sectPr w:rsidR="00C626C8" w:rsidRPr="00C626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CCE"/>
    <w:rsid w:val="0015074B"/>
    <w:rsid w:val="0029639D"/>
    <w:rsid w:val="00326F90"/>
    <w:rsid w:val="00366CAD"/>
    <w:rsid w:val="00492500"/>
    <w:rsid w:val="004C33F9"/>
    <w:rsid w:val="004D00FB"/>
    <w:rsid w:val="0061763F"/>
    <w:rsid w:val="00697820"/>
    <w:rsid w:val="008663E7"/>
    <w:rsid w:val="00A41161"/>
    <w:rsid w:val="00AA1D8D"/>
    <w:rsid w:val="00AA5FC8"/>
    <w:rsid w:val="00AA7231"/>
    <w:rsid w:val="00B47730"/>
    <w:rsid w:val="00B745AA"/>
    <w:rsid w:val="00C626C8"/>
    <w:rsid w:val="00CB0664"/>
    <w:rsid w:val="00CD2D9E"/>
    <w:rsid w:val="00DF380C"/>
    <w:rsid w:val="00E7322C"/>
    <w:rsid w:val="00F3309F"/>
    <w:rsid w:val="00FA545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7B00E7"/>
  <w14:defaultImageDpi w14:val="300"/>
  <w15:docId w15:val="{3BF92A1B-F871-49F0-B605-1AE25A5E9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TML">
    <w:name w:val="HTML Preformatted"/>
    <w:basedOn w:val="a1"/>
    <w:link w:val="HTML0"/>
    <w:uiPriority w:val="99"/>
    <w:semiHidden/>
    <w:unhideWhenUsed/>
    <w:rsid w:val="00492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92500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9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307405-FF48-4F25-87CA-2B77E8E17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Dmitry</cp:lastModifiedBy>
  <cp:revision>13</cp:revision>
  <dcterms:created xsi:type="dcterms:W3CDTF">2013-12-23T23:15:00Z</dcterms:created>
  <dcterms:modified xsi:type="dcterms:W3CDTF">2024-01-26T02:14:00Z</dcterms:modified>
  <cp:category/>
</cp:coreProperties>
</file>